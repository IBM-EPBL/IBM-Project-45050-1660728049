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9"/>
          <w:tab w:val="left" w:pos="13263"/>
        </w:tabs>
        <w:spacing w:before="65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 Title: IoT Based Smart Crop Protection System</w:t>
      </w:r>
      <w:r>
        <w:rPr>
          <w:rFonts w:ascii="Calibri"/>
          <w:b/>
          <w:spacing w:val="-26"/>
          <w:sz w:val="22"/>
        </w:rPr>
        <w:t xml:space="preserve"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Agriculture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 xml:space="preserve">Project Design Phase-I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20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Team ID:</w:t>
      </w:r>
      <w:r>
        <w:rPr>
          <w:rFonts w:ascii="Calibri"/>
          <w:b/>
          <w:spacing w:val="-12"/>
          <w:sz w:val="22"/>
        </w:rPr>
        <w:t xml:space="preserve"> </w:t>
      </w:r>
      <w:r>
        <w:rPr>
          <w:rFonts w:cstheme="minorHAnsi"/>
        </w:rPr>
        <w:t>PNT2022TMID</w:t>
      </w:r>
      <w:r>
        <w:rPr>
          <w:rFonts w:hint="default" w:cstheme="minorHAnsi"/>
          <w:lang w:val="en-US"/>
        </w:rPr>
        <w:t>45918</w:t>
      </w:r>
      <w:bookmarkStart w:id="0" w:name="_GoBack"/>
      <w:bookmarkEnd w:id="0"/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2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6860" w:h="11900" w:orient="landscape"/>
          <w:pgMar w:top="220" w:right="160" w:bottom="0" w:left="200" w:header="720" w:footer="720" w:gutter="0"/>
          <w:cols w:space="720" w:num="1"/>
        </w:sectPr>
      </w:pPr>
    </w:p>
    <w:p>
      <w:pPr>
        <w:pStyle w:val="4"/>
        <w:spacing w:before="99" w:line="249" w:lineRule="auto"/>
        <w:ind w:left="1120" w:right="37"/>
      </w:pPr>
      <w:r>
        <w:pict>
          <v:group id="_x0000_s1026" o:spid="_x0000_s1026" o:spt="203" style="position:absolute;left:0pt;margin-left:29.1pt;margin-top:-44.2pt;height:151.1pt;width:798.9pt;mso-position-horizontal-relative:page;z-index:-251657216;mso-width-relative:page;mso-height-relative:page;" coordorigin="582,-885" coordsize="15978,3022">
            <o:lock v:ext="edit"/>
            <v:rect id="_x0000_s1027" o:spid="_x0000_s1027" o:spt="1" style="position:absolute;left:582;top:-885;height:3022;width:15978;" fillcolor="#EC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981;top:-846;height:2941;width:15179;" fillcolor="#FFFFFF" filled="t" stroked="f" coordorigin="981,-846" coordsize="15179,2941" path="m6027,-846l981,-846,981,2095,6027,2095,6027,-846m11074,-846l6067,-846,6067,2095,11074,2095,11074,-846m16160,-846l11114,-846,11114,2095,16160,2095,16160,-846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1434;top:-26;height:278;width:39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30" o:spid="_x0000_s1030" o:spt="1" style="position:absolute;left:15552;top:-656;height:232;width:358;" fillcolor="#EC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75" type="#_x0000_t75" style="position:absolute;left:11432;top:-411;height:336;width:39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style="position:absolute;left:15653;top:-613;height:145;width:250;" fillcolor="#FFFFFF" filled="t" stroked="f" coordorigin="15653,-613" coordsize="250,145" path="m15733,-611l15706,-611,15653,-470,15684,-470,15694,-499,15775,-499,15766,-523,15702,-523,15720,-575,15747,-575,15733,-611xm15775,-499l15746,-499,15755,-470,15786,-470,15775,-499xm15747,-575l15720,-575,15738,-523,15766,-523,15747,-575xm15823,-514l15794,-514,15794,-505,15796,-497,15801,-490,15806,-484,15812,-478,15830,-470,15840,-468,15867,-468,15880,-472,15898,-485,15901,-491,15833,-491,15823,-499,15823,-514xm15861,-613l15841,-613,15831,-611,15815,-604,15809,-600,15805,-594,15800,-588,15798,-581,15798,-573,15800,-563,15804,-554,15812,-546,15822,-539,15828,-535,15836,-532,15857,-526,15864,-522,15868,-520,15872,-517,15874,-513,15874,-502,15872,-498,15864,-492,15858,-491,15901,-491,15903,-495,15903,-518,15899,-527,15891,-535,15885,-540,15877,-545,15867,-549,15846,-556,15839,-559,15830,-565,15827,-569,15827,-578,15829,-582,15837,-588,15843,-590,15898,-590,15892,-599,15886,-604,15878,-607,15870,-611,15861,-613xm15898,-590l15858,-590,15863,-588,15872,-581,15874,-576,15874,-569,15903,-569,15903,-578,15901,-585,15898,-59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75" type="#_x0000_t75" style="position:absolute;left:11437;top:-615;height:116;width:19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6331;top:-344;height:315;width:43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10432;top:-652;height:232;width:36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o:spt="75" type="#_x0000_t75" style="position:absolute;left:6390;top:-615;height:116;width:214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7" o:spid="_x0000_s1037" o:spt="75" type="#_x0000_t75" style="position:absolute;left:5147;top:-620;height:232;width:35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8" o:spid="_x0000_s1038" o:spt="75" type="#_x0000_t75" style="position:absolute;left:1309;top:-626;height:489;width:2002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9" o:spid="_x0000_s1039" o:spt="75" type="#_x0000_t75" style="position:absolute;left:16266;top:-714;height:2724;width:22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0" o:spid="_x0000_s1040" o:spt="75" type="#_x0000_t75" style="position:absolute;left:642;top:-747;height:2360;width:21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1" o:spid="_x0000_s1041" style="position:absolute;left:1170;top:18;height:2024;width:13668;" fillcolor="#FFFFFF" filled="t" stroked="f" coordorigin="1170,18" coordsize="13668,2024" path="m4890,18l1170,18,1170,1758,4890,1758,4890,18m10470,48l6330,48,6330,1728,10470,1728,10470,48m14838,306l11597,306,11597,2042,14838,2042,14838,306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w w:val="105"/>
        </w:rPr>
        <w:t>Farmers</w:t>
      </w:r>
      <w:r>
        <w:rPr>
          <w:spacing w:val="-17"/>
          <w:w w:val="105"/>
        </w:rPr>
        <w:t xml:space="preserve"> </w:t>
      </w:r>
      <w:r>
        <w:rPr>
          <w:w w:val="105"/>
        </w:rPr>
        <w:t>who</w:t>
      </w:r>
      <w:r>
        <w:rPr>
          <w:spacing w:val="-18"/>
          <w:w w:val="105"/>
        </w:rPr>
        <w:t xml:space="preserve"> </w:t>
      </w:r>
      <w:r>
        <w:rPr>
          <w:w w:val="105"/>
        </w:rPr>
        <w:t>fails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protect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crops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 attacks of wild</w:t>
      </w:r>
      <w:r>
        <w:rPr>
          <w:spacing w:val="-24"/>
          <w:w w:val="105"/>
        </w:rPr>
        <w:t xml:space="preserve"> </w:t>
      </w:r>
      <w:r>
        <w:rPr>
          <w:w w:val="105"/>
        </w:rPr>
        <w:t>animals.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127" w:after="0" w:line="240" w:lineRule="auto"/>
        <w:ind w:left="1480" w:right="0" w:hanging="360"/>
        <w:jc w:val="left"/>
        <w:rPr>
          <w:sz w:val="16"/>
        </w:rPr>
      </w:pPr>
      <w:r>
        <w:rPr>
          <w:spacing w:val="-1"/>
          <w:w w:val="90"/>
          <w:sz w:val="16"/>
        </w:rPr>
        <w:br w:type="column"/>
      </w:r>
      <w:r>
        <w:rPr>
          <w:w w:val="105"/>
          <w:sz w:val="16"/>
        </w:rPr>
        <w:t>Financial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affective.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6" w:after="0" w:line="240" w:lineRule="auto"/>
        <w:ind w:left="1480" w:right="0" w:hanging="360"/>
        <w:jc w:val="left"/>
        <w:rPr>
          <w:sz w:val="16"/>
        </w:rPr>
      </w:pPr>
      <w:r>
        <w:rPr>
          <w:sz w:val="16"/>
        </w:rPr>
        <w:t>Power</w:t>
      </w:r>
      <w:r>
        <w:rPr>
          <w:spacing w:val="-4"/>
          <w:sz w:val="16"/>
        </w:rPr>
        <w:t xml:space="preserve"> </w:t>
      </w:r>
      <w:r>
        <w:rPr>
          <w:sz w:val="16"/>
        </w:rPr>
        <w:t>consumption.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5" w:after="0" w:line="240" w:lineRule="auto"/>
        <w:ind w:left="1480" w:right="0" w:hanging="360"/>
        <w:jc w:val="left"/>
        <w:rPr>
          <w:sz w:val="16"/>
        </w:rPr>
      </w:pPr>
      <w:r>
        <w:rPr>
          <w:w w:val="105"/>
          <w:sz w:val="16"/>
        </w:rPr>
        <w:t>Less availability of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workers.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6" w:after="0" w:line="240" w:lineRule="auto"/>
        <w:ind w:left="1480" w:right="0" w:hanging="360"/>
        <w:jc w:val="left"/>
        <w:rPr>
          <w:sz w:val="16"/>
        </w:rPr>
      </w:pPr>
      <w:r>
        <w:rPr>
          <w:w w:val="105"/>
          <w:sz w:val="16"/>
        </w:rPr>
        <w:t>Unable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take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care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23"/>
          <w:w w:val="105"/>
          <w:sz w:val="16"/>
        </w:rPr>
        <w:t xml:space="preserve"> </w:t>
      </w:r>
      <w:r>
        <w:rPr>
          <w:w w:val="105"/>
          <w:sz w:val="16"/>
        </w:rPr>
        <w:t>crops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24x7.</w:t>
      </w:r>
    </w:p>
    <w:p>
      <w:pPr>
        <w:pStyle w:val="4"/>
        <w:rPr>
          <w:sz w:val="18"/>
        </w:rPr>
      </w:pPr>
      <w:r>
        <w:br w:type="column"/>
      </w:r>
    </w:p>
    <w:p>
      <w:pPr>
        <w:pStyle w:val="4"/>
        <w:spacing w:before="7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0" w:after="0" w:line="249" w:lineRule="auto"/>
        <w:ind w:left="1480" w:right="2135" w:hanging="360"/>
        <w:jc w:val="left"/>
        <w:rPr>
          <w:sz w:val="16"/>
        </w:rPr>
      </w:pPr>
      <w:r>
        <w:rPr>
          <w:w w:val="105"/>
          <w:sz w:val="16"/>
        </w:rPr>
        <w:t>Use of traditional or electric fences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around</w:t>
      </w:r>
      <w:r>
        <w:rPr>
          <w:spacing w:val="-2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field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which is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harmful.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0" w:after="0" w:line="249" w:lineRule="auto"/>
        <w:ind w:left="1480" w:right="2126" w:hanging="360"/>
        <w:jc w:val="left"/>
        <w:rPr>
          <w:sz w:val="16"/>
        </w:rPr>
      </w:pPr>
      <w:r>
        <w:rPr>
          <w:w w:val="105"/>
          <w:sz w:val="16"/>
        </w:rPr>
        <w:t>Detecting the animals and birds then scare them using motion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detection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not harmful.</w:t>
      </w:r>
    </w:p>
    <w:p>
      <w:pPr>
        <w:pStyle w:val="6"/>
        <w:numPr>
          <w:ilvl w:val="0"/>
          <w:numId w:val="1"/>
        </w:numPr>
        <w:tabs>
          <w:tab w:val="left" w:pos="1479"/>
          <w:tab w:val="left" w:pos="1480"/>
        </w:tabs>
        <w:spacing w:before="0" w:after="0" w:line="240" w:lineRule="auto"/>
        <w:ind w:left="1480" w:right="0" w:hanging="360"/>
        <w:jc w:val="left"/>
        <w:rPr>
          <w:sz w:val="16"/>
        </w:rPr>
      </w:pPr>
      <w:r>
        <w:rPr>
          <w:sz w:val="16"/>
        </w:rPr>
        <w:t>Etc.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6860" w:h="11900" w:orient="landscape"/>
          <w:pgMar w:top="220" w:right="160" w:bottom="0" w:left="200" w:header="720" w:footer="720" w:gutter="0"/>
          <w:cols w:equalWidth="0" w:num="3">
            <w:col w:w="4520" w:space="1001"/>
            <w:col w:w="3949" w:space="1320"/>
            <w:col w:w="5710"/>
          </w:cols>
        </w:sectPr>
      </w:pPr>
    </w:p>
    <w:p>
      <w:pPr>
        <w:pStyle w:val="4"/>
        <w:spacing w:before="1" w:after="1"/>
        <w:rPr>
          <w:sz w:val="27"/>
        </w:rPr>
      </w:pPr>
    </w:p>
    <w:tbl>
      <w:tblPr>
        <w:tblStyle w:val="3"/>
        <w:tblW w:w="0" w:type="auto"/>
        <w:tblInd w:w="3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"/>
        <w:gridCol w:w="5068"/>
        <w:gridCol w:w="5048"/>
        <w:gridCol w:w="5068"/>
        <w:gridCol w:w="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6" w:hRule="atLeast"/>
        </w:trPr>
        <w:tc>
          <w:tcPr>
            <w:tcW w:w="399" w:type="dxa"/>
            <w:shd w:val="clear" w:color="auto" w:fill="F68E1D"/>
          </w:tcPr>
          <w:p>
            <w:pPr>
              <w:pStyle w:val="7"/>
              <w:spacing w:before="6"/>
              <w:rPr>
                <w:sz w:val="9"/>
              </w:rPr>
            </w:pPr>
          </w:p>
          <w:p>
            <w:pPr>
              <w:pStyle w:val="7"/>
              <w:ind w:left="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615" cy="2023745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9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right w:val="single" w:color="F68E1D" w:sz="18" w:space="0"/>
            </w:tcBorders>
            <w:shd w:val="clear" w:color="auto" w:fill="FFFFFF"/>
          </w:tcPr>
          <w:p>
            <w:pPr>
              <w:pStyle w:val="7"/>
              <w:spacing w:before="3"/>
              <w:rPr>
                <w:sz w:val="14"/>
              </w:rPr>
            </w:pPr>
          </w:p>
          <w:p>
            <w:pPr>
              <w:pStyle w:val="7"/>
              <w:tabs>
                <w:tab w:val="left" w:pos="4224"/>
              </w:tabs>
              <w:spacing w:line="232" w:lineRule="exact"/>
              <w:ind w:left="330"/>
              <w:rPr>
                <w:sz w:val="20"/>
              </w:rPr>
            </w:pPr>
            <w:r>
              <w:rPr>
                <w:position w:val="2"/>
                <w:sz w:val="12"/>
              </w:rPr>
              <w:drawing>
                <wp:inline distT="0" distB="0" distL="0" distR="0">
                  <wp:extent cx="1610360" cy="78740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53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  <w:sz w:val="12"/>
              </w:rPr>
              <w:tab/>
            </w:r>
            <w:r>
              <w:rPr>
                <w:position w:val="-4"/>
                <w:sz w:val="20"/>
              </w:rPr>
              <w:drawing>
                <wp:inline distT="0" distB="0" distL="0" distR="0">
                  <wp:extent cx="266065" cy="147320"/>
                  <wp:effectExtent l="0" t="0" r="0" b="0"/>
                  <wp:docPr id="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"/>
              </w:rPr>
            </w:pPr>
          </w:p>
          <w:p>
            <w:pPr>
              <w:pStyle w:val="7"/>
              <w:spacing w:line="124" w:lineRule="exact"/>
              <w:ind w:left="328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2059305" cy="78740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808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"/>
              <w:rPr>
                <w:sz w:val="3"/>
              </w:rPr>
            </w:pPr>
          </w:p>
          <w:p>
            <w:pPr>
              <w:pStyle w:val="7"/>
              <w:spacing w:line="115" w:lineRule="exact"/>
              <w:ind w:left="330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206625" cy="73025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72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18"/>
              </w:rPr>
            </w:pPr>
          </w:p>
          <w:p>
            <w:pPr>
              <w:pStyle w:val="7"/>
              <w:rPr>
                <w:sz w:val="18"/>
              </w:rPr>
            </w:pPr>
          </w:p>
          <w:p>
            <w:pPr>
              <w:pStyle w:val="7"/>
              <w:spacing w:before="7"/>
              <w:rPr>
                <w:sz w:val="20"/>
              </w:rPr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0" w:after="0" w:line="247" w:lineRule="auto"/>
              <w:ind w:left="1198" w:right="1415" w:hanging="360"/>
              <w:jc w:val="left"/>
              <w:rPr>
                <w:sz w:val="16"/>
              </w:rPr>
            </w:pPr>
            <w:r>
              <w:rPr>
                <w:sz w:val="16"/>
              </w:rPr>
              <w:t>Crops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vulnerable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attack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 easy to cause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damages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0" w:after="0" w:line="247" w:lineRule="auto"/>
              <w:ind w:left="1198" w:right="1783" w:hanging="36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Its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unable</w:t>
            </w:r>
            <w:r>
              <w:rPr>
                <w:spacing w:val="-2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maintain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crops properly.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3" w:after="0" w:line="247" w:lineRule="auto"/>
              <w:ind w:left="1198" w:right="1354" w:hanging="360"/>
              <w:jc w:val="left"/>
              <w:rPr>
                <w:sz w:val="16"/>
              </w:rPr>
            </w:pPr>
            <w:r>
              <w:rPr>
                <w:sz w:val="16"/>
              </w:rPr>
              <w:t>Even uncertainty weather condition can damage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crops.</w:t>
            </w:r>
          </w:p>
        </w:tc>
        <w:tc>
          <w:tcPr>
            <w:tcW w:w="5048" w:type="dxa"/>
            <w:tcBorders>
              <w:left w:val="single" w:color="F68E1D" w:sz="18" w:space="0"/>
              <w:right w:val="single" w:color="F68E1D" w:sz="18" w:space="0"/>
            </w:tcBorders>
            <w:shd w:val="clear" w:color="auto" w:fill="FFFFFF"/>
          </w:tcPr>
          <w:p>
            <w:pPr>
              <w:pStyle w:val="7"/>
              <w:spacing w:before="3"/>
              <w:rPr>
                <w:sz w:val="14"/>
              </w:rPr>
            </w:pPr>
          </w:p>
          <w:p>
            <w:pPr>
              <w:pStyle w:val="7"/>
              <w:tabs>
                <w:tab w:val="left" w:pos="4137"/>
              </w:tabs>
              <w:spacing w:line="232" w:lineRule="exact"/>
              <w:ind w:left="318"/>
              <w:rPr>
                <w:sz w:val="20"/>
              </w:rPr>
            </w:pPr>
            <w:r>
              <w:rPr>
                <w:position w:val="3"/>
                <w:sz w:val="11"/>
              </w:rPr>
              <w:drawing>
                <wp:inline distT="0" distB="0" distL="0" distR="0">
                  <wp:extent cx="1203325" cy="74295"/>
                  <wp:effectExtent l="0" t="0" r="0" b="0"/>
                  <wp:docPr id="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5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  <w:sz w:val="11"/>
              </w:rPr>
              <w:tab/>
            </w:r>
            <w:r>
              <w:rPr>
                <w:position w:val="-4"/>
                <w:sz w:val="20"/>
              </w:rPr>
              <w:drawing>
                <wp:inline distT="0" distB="0" distL="0" distR="0">
                  <wp:extent cx="226060" cy="1473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3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5"/>
              <w:rPr>
                <w:sz w:val="5"/>
              </w:rPr>
            </w:pPr>
          </w:p>
          <w:p>
            <w:pPr>
              <w:pStyle w:val="7"/>
              <w:ind w:left="3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2285" cy="428625"/>
                  <wp:effectExtent l="0" t="0" r="0" b="0"/>
                  <wp:docPr id="1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19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before="130" w:after="0" w:line="249" w:lineRule="auto"/>
              <w:ind w:left="1129" w:right="1260" w:hanging="36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Fields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nearby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forest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areas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hilly regions, where wild animals easily attacks the</w:t>
            </w:r>
            <w:r>
              <w:rPr>
                <w:spacing w:val="-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crops.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before="0" w:after="0" w:line="249" w:lineRule="auto"/>
              <w:ind w:left="1129" w:right="934" w:hanging="360"/>
              <w:jc w:val="left"/>
              <w:rPr>
                <w:sz w:val="16"/>
              </w:rPr>
            </w:pPr>
            <w:r>
              <w:rPr>
                <w:sz w:val="16"/>
              </w:rPr>
              <w:t>Temperature and humidity are not in proper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field,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causes the serious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5068" w:type="dxa"/>
            <w:tcBorders>
              <w:left w:val="single" w:color="F68E1D" w:sz="18" w:space="0"/>
            </w:tcBorders>
            <w:shd w:val="clear" w:color="auto" w:fill="FFFFFF"/>
          </w:tcPr>
          <w:p>
            <w:pPr>
              <w:pStyle w:val="7"/>
              <w:spacing w:before="3"/>
              <w:rPr>
                <w:sz w:val="14"/>
              </w:rPr>
            </w:pPr>
          </w:p>
          <w:p>
            <w:pPr>
              <w:pStyle w:val="7"/>
              <w:tabs>
                <w:tab w:val="left" w:pos="4157"/>
              </w:tabs>
              <w:spacing w:line="232" w:lineRule="exact"/>
              <w:ind w:left="316"/>
              <w:rPr>
                <w:sz w:val="20"/>
              </w:rPr>
            </w:pPr>
            <w:r>
              <w:rPr>
                <w:position w:val="3"/>
                <w:sz w:val="11"/>
              </w:rPr>
              <w:pict>
                <v:group id="_x0000_s1042" o:spid="_x0000_s1042" o:spt="203" style="height:5.85pt;width:52.3pt;" coordsize="1046,117">
                  <o:lock v:ext="edit"/>
                  <v:shape id="_x0000_s1043" o:spid="_x0000_s1043" style="position:absolute;left:0;top:0;height:117;width:1046;" fillcolor="#202020" filled="t" stroked="f" coordsize="1046,117" path="m80,1l0,1,0,20,56,20,12,115,36,115,80,14,80,1xm113,92l106,92,102,93,98,97,96,100,96,107,100,113,102,115,106,116,113,116,116,115,121,110,122,107,122,100,121,97,118,95,116,93,113,92xm237,1l183,1,183,115,240,115,250,112,264,101,266,96,206,96,206,66,262,66,259,61,255,58,249,57,254,55,258,52,259,49,206,49,206,20,264,20,261,15,247,4,237,1xm262,66l239,66,244,71,244,86,243,90,236,95,232,96,266,96,268,92,268,75,266,70,262,66xm264,20l229,20,234,22,240,26,242,30,242,44,236,49,259,49,261,47,263,43,265,38,265,22,264,20xm361,1l285,1,285,115,361,115,361,96,308,96,308,66,353,66,353,48,308,48,308,20,361,20,361,1xm398,1l375,1,375,115,398,115,398,66,467,66,467,48,398,48,398,1xm467,66l444,66,444,115,467,115,467,66xm467,1l444,1,444,48,467,48,467,1xm544,1l522,1,480,115,505,115,512,92,578,92,570,73,519,73,533,30,554,30,544,1xm578,92l553,92,561,115,586,115,578,92xm607,1l581,1,621,115,645,115,655,87,633,87,607,1xm685,1l659,1,633,87,655,87,685,1xm554,30l533,30,547,73,570,73,554,30xm720,1l697,1,697,115,720,115,720,1xm796,0l777,0,769,2,762,7,754,11,749,18,745,27,741,35,739,44,739,73,741,82,749,99,755,105,769,114,778,117,797,117,805,114,812,110,820,105,825,99,826,97,779,97,773,94,764,81,762,73,762,43,764,34,768,29,773,22,779,19,826,19,825,18,820,11,812,7,805,2,796,0xm826,19l795,19,801,22,805,28,809,35,811,43,812,73,809,82,801,94,795,97,826,97,829,90,833,82,833,81,835,73,835,44,833,35,830,29,826,19xm875,1l851,1,852,89,856,99,871,113,882,117,908,117,919,113,934,99,935,98,888,98,884,96,880,93,877,89,875,84,875,1xm938,1l915,1,915,91,908,98,935,98,938,89,938,1xm1013,1l958,1,958,115,981,115,981,74,1025,74,1022,67,1028,64,1033,60,1037,55,981,55,981,20,1040,20,1038,17,1024,5,1013,1xm1025,74l1000,74,1021,115,1046,115,1046,114,1025,74xm1040,20l1006,20,1011,22,1017,28,1018,32,1018,43,1017,47,1014,50,1010,53,1006,55,1037,55,1040,50,1042,44,1042,25,1040,2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position w:val="3"/>
                <w:sz w:val="11"/>
              </w:rPr>
              <w:tab/>
            </w:r>
            <w:r>
              <w:rPr>
                <w:position w:val="-4"/>
                <w:sz w:val="20"/>
              </w:rPr>
              <w:drawing>
                <wp:inline distT="0" distB="0" distL="0" distR="0">
                  <wp:extent cx="214630" cy="147320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46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3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4000" cy="200025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8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8"/>
              <w:rPr>
                <w:sz w:val="4"/>
              </w:rPr>
            </w:pPr>
          </w:p>
          <w:p>
            <w:pPr>
              <w:pStyle w:val="7"/>
              <w:ind w:left="31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15235" cy="18415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339" cy="18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"/>
              <w:rPr>
                <w:sz w:val="19"/>
              </w:rPr>
            </w:pPr>
          </w:p>
          <w:p>
            <w:pPr>
              <w:pStyle w:val="7"/>
              <w:spacing w:line="249" w:lineRule="auto"/>
              <w:ind w:left="334" w:right="526"/>
              <w:rPr>
                <w:sz w:val="16"/>
              </w:rPr>
            </w:pPr>
            <w:r>
              <w:rPr>
                <w:w w:val="105"/>
                <w:sz w:val="16"/>
              </w:rPr>
              <w:t>Direct related: Our technology as a solution which follows</w:t>
            </w:r>
            <w:r>
              <w:rPr>
                <w:spacing w:val="-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wildlife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laws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doesn’t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affects</w:t>
            </w:r>
            <w:r>
              <w:rPr>
                <w:spacing w:val="-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animals</w:t>
            </w:r>
            <w:r>
              <w:rPr>
                <w:spacing w:val="-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 well</w:t>
            </w:r>
            <w:r>
              <w:rPr>
                <w:spacing w:val="-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crops</w:t>
            </w:r>
            <w:r>
              <w:rPr>
                <w:spacing w:val="-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which</w:t>
            </w:r>
            <w:r>
              <w:rPr>
                <w:spacing w:val="-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helps</w:t>
            </w:r>
            <w:r>
              <w:rPr>
                <w:spacing w:val="-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yield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more crops.</w:t>
            </w:r>
          </w:p>
          <w:p>
            <w:pPr>
              <w:pStyle w:val="7"/>
              <w:spacing w:before="11"/>
              <w:rPr>
                <w:sz w:val="16"/>
              </w:rPr>
            </w:pPr>
          </w:p>
          <w:p>
            <w:pPr>
              <w:pStyle w:val="7"/>
              <w:spacing w:line="249" w:lineRule="auto"/>
              <w:ind w:left="334" w:right="1009"/>
              <w:rPr>
                <w:sz w:val="16"/>
              </w:rPr>
            </w:pPr>
            <w:r>
              <w:rPr>
                <w:w w:val="105"/>
                <w:sz w:val="16"/>
              </w:rPr>
              <w:t>Indirect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associated: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about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how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 utilize modern technology to increase agriculture system.</w:t>
            </w:r>
          </w:p>
        </w:tc>
        <w:tc>
          <w:tcPr>
            <w:tcW w:w="400" w:type="dxa"/>
            <w:shd w:val="clear" w:color="auto" w:fill="F68E1D"/>
          </w:tcPr>
          <w:p>
            <w:pPr>
              <w:pStyle w:val="7"/>
              <w:spacing w:before="5"/>
              <w:rPr>
                <w:sz w:val="8"/>
              </w:rPr>
            </w:pPr>
          </w:p>
          <w:p>
            <w:pPr>
              <w:pStyle w:val="7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980" cy="201930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7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sz w:val="19"/>
        </w:rPr>
      </w:pPr>
    </w:p>
    <w:tbl>
      <w:tblPr>
        <w:tblStyle w:val="3"/>
        <w:tblW w:w="0" w:type="auto"/>
        <w:tblInd w:w="4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5086"/>
        <w:gridCol w:w="5054"/>
        <w:gridCol w:w="5069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7" w:hRule="atLeast"/>
        </w:trPr>
        <w:tc>
          <w:tcPr>
            <w:tcW w:w="374" w:type="dxa"/>
            <w:vMerge w:val="restart"/>
            <w:shd w:val="clear" w:color="auto" w:fill="20A681"/>
          </w:tcPr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spacing w:before="5" w:after="1"/>
              <w:rPr>
                <w:sz w:val="10"/>
              </w:rPr>
            </w:pPr>
          </w:p>
          <w:p>
            <w:pPr>
              <w:pStyle w:val="7"/>
              <w:ind w:left="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2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>
            <w:pPr>
              <w:pStyle w:val="7"/>
              <w:tabs>
                <w:tab w:val="left" w:pos="4484"/>
              </w:tabs>
              <w:spacing w:before="126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2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>
            <w:pPr>
              <w:pStyle w:val="7"/>
              <w:spacing w:before="47" w:line="280" w:lineRule="auto"/>
              <w:ind w:left="208" w:right="1288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What</w:t>
            </w:r>
            <w:r>
              <w:rPr>
                <w:color w:val="6A6A6A"/>
                <w:spacing w:val="-2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triggers</w:t>
            </w:r>
            <w:r>
              <w:rPr>
                <w:color w:val="6A6A6A"/>
                <w:spacing w:val="-2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customers</w:t>
            </w:r>
            <w:r>
              <w:rPr>
                <w:color w:val="6A6A6A"/>
                <w:spacing w:val="-2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to</w:t>
            </w:r>
            <w:r>
              <w:rPr>
                <w:color w:val="6A6A6A"/>
                <w:spacing w:val="-2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act?</w:t>
            </w:r>
            <w:r>
              <w:rPr>
                <w:color w:val="6A6A6A"/>
                <w:spacing w:val="-2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i.e.</w:t>
            </w:r>
            <w:r>
              <w:rPr>
                <w:color w:val="6A6A6A"/>
                <w:spacing w:val="-2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seeing</w:t>
            </w:r>
            <w:r>
              <w:rPr>
                <w:color w:val="6A6A6A"/>
                <w:spacing w:val="-2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their</w:t>
            </w:r>
            <w:r>
              <w:rPr>
                <w:color w:val="6A6A6A"/>
                <w:spacing w:val="-2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neighbour</w:t>
            </w:r>
            <w:r>
              <w:rPr>
                <w:color w:val="6A6A6A"/>
                <w:spacing w:val="-2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installing solar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panels,</w:t>
            </w:r>
            <w:r>
              <w:rPr>
                <w:color w:val="6A6A6A"/>
                <w:spacing w:val="-1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reading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about</w:t>
            </w:r>
            <w:r>
              <w:rPr>
                <w:color w:val="6A6A6A"/>
                <w:spacing w:val="-1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more</w:t>
            </w:r>
            <w:r>
              <w:rPr>
                <w:color w:val="6A6A6A"/>
                <w:spacing w:val="-1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efﬁcient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solution</w:t>
            </w:r>
            <w:r>
              <w:rPr>
                <w:color w:val="6A6A6A"/>
                <w:spacing w:val="-1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</w:t>
            </w:r>
            <w:r>
              <w:rPr>
                <w:color w:val="6A6A6A"/>
                <w:spacing w:val="-1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news.</w:t>
            </w:r>
          </w:p>
          <w:p>
            <w:pPr>
              <w:pStyle w:val="7"/>
              <w:spacing w:before="6"/>
              <w:rPr>
                <w:sz w:val="12"/>
              </w:rPr>
            </w:pPr>
          </w:p>
          <w:p>
            <w:pPr>
              <w:pStyle w:val="7"/>
              <w:spacing w:line="249" w:lineRule="auto"/>
              <w:ind w:left="352" w:right="561"/>
              <w:rPr>
                <w:sz w:val="16"/>
              </w:rPr>
            </w:pPr>
            <w:r>
              <w:rPr>
                <w:w w:val="105"/>
                <w:sz w:val="16"/>
              </w:rPr>
              <w:t>To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break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stereotype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able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earn lot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compared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other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working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fields.</w:t>
            </w:r>
          </w:p>
        </w:tc>
        <w:tc>
          <w:tcPr>
            <w:tcW w:w="5054" w:type="dxa"/>
            <w:vMerge w:val="restart"/>
          </w:tcPr>
          <w:p>
            <w:pPr>
              <w:pStyle w:val="7"/>
              <w:tabs>
                <w:tab w:val="left" w:pos="4455"/>
              </w:tabs>
              <w:spacing w:before="126"/>
              <w:ind w:left="19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</w:t>
            </w:r>
            <w:r>
              <w:rPr>
                <w:b/>
                <w:color w:val="202020"/>
                <w:spacing w:val="-29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2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>
            <w:pPr>
              <w:pStyle w:val="7"/>
              <w:spacing w:before="47" w:line="280" w:lineRule="auto"/>
              <w:ind w:left="195" w:right="661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If</w:t>
            </w:r>
            <w:r>
              <w:rPr>
                <w:color w:val="6A6A6A"/>
                <w:spacing w:val="-2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you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are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working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on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an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existing</w:t>
            </w:r>
            <w:r>
              <w:rPr>
                <w:color w:val="6A6A6A"/>
                <w:spacing w:val="-2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business,</w:t>
            </w:r>
            <w:r>
              <w:rPr>
                <w:color w:val="6A6A6A"/>
                <w:spacing w:val="-2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write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down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your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current</w:t>
            </w:r>
            <w:r>
              <w:rPr>
                <w:color w:val="6A6A6A"/>
                <w:spacing w:val="-2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solution</w:t>
            </w:r>
            <w:r>
              <w:rPr>
                <w:color w:val="6A6A6A"/>
                <w:spacing w:val="-2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ﬁrst, ﬁll</w:t>
            </w:r>
            <w:r>
              <w:rPr>
                <w:color w:val="6A6A6A"/>
                <w:spacing w:val="-1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</w:t>
            </w:r>
            <w:r>
              <w:rPr>
                <w:color w:val="6A6A6A"/>
                <w:spacing w:val="-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canvas,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and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check</w:t>
            </w:r>
            <w:r>
              <w:rPr>
                <w:color w:val="6A6A6A"/>
                <w:spacing w:val="-1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how</w:t>
            </w:r>
            <w:r>
              <w:rPr>
                <w:color w:val="6A6A6A"/>
                <w:spacing w:val="-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much</w:t>
            </w:r>
            <w:r>
              <w:rPr>
                <w:color w:val="6A6A6A"/>
                <w:spacing w:val="-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it</w:t>
            </w:r>
            <w:r>
              <w:rPr>
                <w:color w:val="6A6A6A"/>
                <w:spacing w:val="-1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ﬁts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reality.</w:t>
            </w:r>
          </w:p>
          <w:p>
            <w:pPr>
              <w:pStyle w:val="7"/>
              <w:spacing w:line="278" w:lineRule="auto"/>
              <w:ind w:left="195" w:right="535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7"/>
              <w:spacing w:before="10"/>
              <w:rPr>
                <w:sz w:val="15"/>
              </w:rPr>
            </w:pPr>
          </w:p>
          <w:p>
            <w:pPr>
              <w:pStyle w:val="7"/>
              <w:ind w:left="399"/>
              <w:rPr>
                <w:sz w:val="16"/>
              </w:rPr>
            </w:pPr>
            <w:r>
              <w:rPr>
                <w:w w:val="105"/>
                <w:sz w:val="16"/>
              </w:rPr>
              <w:t>“IOT based smart crop protection system for agriculture”</w:t>
            </w:r>
          </w:p>
          <w:p>
            <w:pPr>
              <w:pStyle w:val="7"/>
              <w:spacing w:before="4"/>
              <w:rPr>
                <w:sz w:val="17"/>
              </w:rPr>
            </w:pPr>
          </w:p>
          <w:p>
            <w:pPr>
              <w:pStyle w:val="7"/>
              <w:spacing w:line="249" w:lineRule="auto"/>
              <w:ind w:left="399" w:right="215"/>
              <w:rPr>
                <w:sz w:val="16"/>
              </w:rPr>
            </w:pPr>
            <w:r>
              <w:rPr>
                <w:w w:val="105"/>
                <w:sz w:val="16"/>
              </w:rPr>
              <w:t>An IOT crop protection system helps the farmers in protecting the crop from the animals and birds which destroy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crop.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also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helps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monitor the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soil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moisture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levels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field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also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temperature and humidity values near the field. The motors and sprinklers in the field can be controlled using the mobile application</w:t>
            </w:r>
            <w:r>
              <w:rPr>
                <w:spacing w:val="-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even</w:t>
            </w:r>
            <w:r>
              <w:rPr>
                <w:spacing w:val="-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near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fields.</w:t>
            </w:r>
          </w:p>
        </w:tc>
        <w:tc>
          <w:tcPr>
            <w:tcW w:w="5069" w:type="dxa"/>
            <w:vMerge w:val="restart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376"/>
                <w:tab w:val="left" w:pos="4485"/>
              </w:tabs>
              <w:spacing w:before="126" w:after="0" w:line="240" w:lineRule="auto"/>
              <w:ind w:left="375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CHANNELS</w:t>
            </w:r>
            <w:r>
              <w:rPr>
                <w:b/>
                <w:color w:val="202020"/>
                <w:spacing w:val="-12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of</w:t>
            </w:r>
            <w:r>
              <w:rPr>
                <w:b/>
                <w:color w:val="202020"/>
                <w:spacing w:val="-12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BEHAVIOUR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>
            <w:pPr>
              <w:pStyle w:val="7"/>
              <w:numPr>
                <w:ilvl w:val="1"/>
                <w:numId w:val="4"/>
              </w:numPr>
              <w:tabs>
                <w:tab w:val="left" w:pos="391"/>
              </w:tabs>
              <w:spacing w:before="45" w:after="0" w:line="240" w:lineRule="auto"/>
              <w:ind w:left="390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23"/>
              <w:ind w:left="195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What kind of actions do customers take online? Extract online channels from #7</w:t>
            </w:r>
          </w:p>
          <w:p>
            <w:pPr>
              <w:pStyle w:val="7"/>
              <w:spacing w:before="11"/>
              <w:rPr>
                <w:sz w:val="15"/>
              </w:rPr>
            </w:pPr>
          </w:p>
          <w:p>
            <w:pPr>
              <w:pStyle w:val="7"/>
              <w:numPr>
                <w:ilvl w:val="1"/>
                <w:numId w:val="4"/>
              </w:numPr>
              <w:tabs>
                <w:tab w:val="left" w:pos="391"/>
              </w:tabs>
              <w:spacing w:before="0" w:after="0" w:line="240" w:lineRule="auto"/>
              <w:ind w:left="390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20" w:line="280" w:lineRule="auto"/>
              <w:ind w:left="195" w:right="453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What</w:t>
            </w:r>
            <w:r>
              <w:rPr>
                <w:color w:val="6A6A6A"/>
                <w:spacing w:val="-2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kind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of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actions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do</w:t>
            </w:r>
            <w:r>
              <w:rPr>
                <w:color w:val="6A6A6A"/>
                <w:spacing w:val="-1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customers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take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ofﬂine?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Extract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ofﬂine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channels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from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#7 and</w:t>
            </w:r>
            <w:r>
              <w:rPr>
                <w:color w:val="6A6A6A"/>
                <w:spacing w:val="-1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use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them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for</w:t>
            </w:r>
            <w:r>
              <w:rPr>
                <w:color w:val="6A6A6A"/>
                <w:spacing w:val="-1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customer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development.</w:t>
            </w:r>
          </w:p>
          <w:p>
            <w:pPr>
              <w:pStyle w:val="7"/>
              <w:rPr>
                <w:sz w:val="14"/>
              </w:rPr>
            </w:pPr>
          </w:p>
          <w:p>
            <w:pPr>
              <w:pStyle w:val="7"/>
              <w:spacing w:before="91" w:line="249" w:lineRule="auto"/>
              <w:ind w:left="385" w:right="1343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Online: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Sends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notification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alert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messages via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mobile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phones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incase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any attacks by the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animals.</w:t>
            </w:r>
          </w:p>
          <w:p>
            <w:pPr>
              <w:pStyle w:val="7"/>
              <w:spacing w:before="10"/>
              <w:rPr>
                <w:sz w:val="16"/>
              </w:rPr>
            </w:pPr>
          </w:p>
          <w:p>
            <w:pPr>
              <w:pStyle w:val="7"/>
              <w:spacing w:line="252" w:lineRule="auto"/>
              <w:ind w:left="385" w:right="1434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Offline: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Actions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may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taken</w:t>
            </w:r>
            <w:r>
              <w:rPr>
                <w:spacing w:val="-2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farmers</w:t>
            </w:r>
            <w:r>
              <w:rPr>
                <w:spacing w:val="-2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directly while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field.</w:t>
            </w:r>
          </w:p>
        </w:tc>
        <w:tc>
          <w:tcPr>
            <w:tcW w:w="390" w:type="dxa"/>
            <w:vMerge w:val="restart"/>
            <w:shd w:val="clear" w:color="auto" w:fill="20A681"/>
          </w:tcPr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spacing w:before="6"/>
              <w:rPr>
                <w:sz w:val="24"/>
              </w:rPr>
            </w:pPr>
          </w:p>
          <w:p>
            <w:pPr>
              <w:pStyle w:val="7"/>
              <w:ind w:left="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6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>
            <w:pPr>
              <w:pStyle w:val="7"/>
              <w:tabs>
                <w:tab w:val="left" w:pos="4484"/>
              </w:tabs>
              <w:spacing w:before="14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0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30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-29"/>
                <w:sz w:val="16"/>
              </w:rPr>
              <w:t xml:space="preserve"> </w:t>
            </w:r>
            <w:r>
              <w:rPr>
                <w:b/>
                <w:color w:val="202020"/>
                <w:w w:val="105"/>
                <w:sz w:val="16"/>
              </w:rPr>
              <w:t>/</w:t>
            </w:r>
            <w:r>
              <w:rPr>
                <w:b/>
                <w:color w:val="202020"/>
                <w:spacing w:val="-32"/>
                <w:w w:val="10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>
            <w:pPr>
              <w:pStyle w:val="7"/>
              <w:spacing w:before="45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7"/>
              <w:spacing w:before="22"/>
              <w:ind w:left="208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i.e.</w:t>
            </w:r>
            <w:r>
              <w:rPr>
                <w:color w:val="6A6A6A"/>
                <w:spacing w:val="-2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lost,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insecure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&gt;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conﬁdent,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control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-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use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it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your</w:t>
            </w:r>
            <w:r>
              <w:rPr>
                <w:color w:val="6A6A6A"/>
                <w:spacing w:val="-20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communication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strategy</w:t>
            </w:r>
            <w:r>
              <w:rPr>
                <w:color w:val="6A6A6A"/>
                <w:spacing w:val="-19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&amp;</w:t>
            </w:r>
            <w:r>
              <w:rPr>
                <w:color w:val="6A6A6A"/>
                <w:spacing w:val="-1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design.</w:t>
            </w:r>
          </w:p>
          <w:p>
            <w:pPr>
              <w:pStyle w:val="7"/>
              <w:spacing w:before="5"/>
              <w:rPr>
                <w:sz w:val="14"/>
              </w:rPr>
            </w:pPr>
          </w:p>
          <w:p>
            <w:pPr>
              <w:pStyle w:val="7"/>
              <w:spacing w:line="249" w:lineRule="auto"/>
              <w:ind w:left="420" w:right="1372"/>
              <w:rPr>
                <w:sz w:val="16"/>
              </w:rPr>
            </w:pPr>
            <w:r>
              <w:rPr>
                <w:w w:val="105"/>
                <w:sz w:val="16"/>
              </w:rPr>
              <w:t>Before:</w:t>
            </w:r>
            <w:r>
              <w:rPr>
                <w:spacing w:val="-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Anxiety,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fear</w:t>
            </w:r>
            <w:r>
              <w:rPr>
                <w:spacing w:val="-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losing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their</w:t>
            </w:r>
            <w:r>
              <w:rPr>
                <w:spacing w:val="-2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investment and financial</w:t>
            </w:r>
            <w:r>
              <w:rPr>
                <w:spacing w:val="-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crisis.</w:t>
            </w:r>
          </w:p>
          <w:p>
            <w:pPr>
              <w:pStyle w:val="7"/>
              <w:spacing w:before="9"/>
              <w:rPr>
                <w:sz w:val="16"/>
              </w:rPr>
            </w:pPr>
          </w:p>
          <w:p>
            <w:pPr>
              <w:pStyle w:val="7"/>
              <w:spacing w:before="1" w:line="249" w:lineRule="auto"/>
              <w:ind w:left="420" w:right="1371"/>
              <w:rPr>
                <w:sz w:val="16"/>
              </w:rPr>
            </w:pPr>
            <w:r>
              <w:rPr>
                <w:w w:val="105"/>
                <w:sz w:val="16"/>
              </w:rPr>
              <w:t>After: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makes</w:t>
            </w:r>
            <w:r>
              <w:rPr>
                <w:spacing w:val="-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easier</w:t>
            </w:r>
            <w:r>
              <w:rPr>
                <w:spacing w:val="-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yield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more</w:t>
            </w:r>
            <w:r>
              <w:rPr>
                <w:spacing w:val="-2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crops</w:t>
            </w:r>
            <w:r>
              <w:rPr>
                <w:spacing w:val="-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than the previous year</w:t>
            </w:r>
            <w:r>
              <w:rPr>
                <w:spacing w:val="-3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harvesting.</w:t>
            </w:r>
          </w:p>
        </w:tc>
        <w:tc>
          <w:tcPr>
            <w:tcW w:w="50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0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60" w:h="11900" w:orient="landscape"/>
          <w:pgMar w:top="220" w:right="160" w:bottom="0" w:left="20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sz w:val="17"/>
        </w:rPr>
      </w:pPr>
    </w:p>
    <w:sectPr>
      <w:pgSz w:w="16860" w:h="11900" w:orient="landscape"/>
      <w:pgMar w:top="1100" w:right="16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8"/>
      <w:numFmt w:val="decimal"/>
      <w:lvlText w:val="%1."/>
      <w:lvlJc w:val="left"/>
      <w:pPr>
        <w:ind w:left="375" w:hanging="180"/>
        <w:jc w:val="left"/>
      </w:pPr>
      <w:rPr>
        <w:rFonts w:hint="default" w:ascii="Arial" w:hAnsi="Arial" w:eastAsia="Arial" w:cs="Arial"/>
        <w:b/>
        <w:bCs/>
        <w:spacing w:val="-1"/>
        <w:w w:val="101"/>
        <w:sz w:val="18"/>
        <w:szCs w:val="18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390" w:hanging="195"/>
        <w:jc w:val="left"/>
      </w:pPr>
      <w:rPr>
        <w:rFonts w:hint="default" w:ascii="Arial" w:hAnsi="Arial" w:eastAsia="Arial" w:cs="Arial"/>
        <w:b/>
        <w:bCs/>
        <w:w w:val="99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17" w:hanging="19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34" w:hanging="19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51" w:hanging="19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468" w:hanging="19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85" w:hanging="19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502" w:hanging="19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19" w:hanging="195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98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48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1129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2887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480" w:hanging="360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2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2022-11-18T04:50:00Z</dcterms:created>
  <dc:creator>Mohamed Razvi</dc:creator>
  <cp:lastModifiedBy>WPS_1668699547</cp:lastModifiedBy>
  <dcterms:modified xsi:type="dcterms:W3CDTF">2022-11-18T04:51:17Z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A3AAE8A364984A51A2218BD84B1A48B5</vt:lpwstr>
  </property>
</Properties>
</file>